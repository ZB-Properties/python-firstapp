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" cy="4064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20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064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Zoey Alli | 012345678 | Zeegirl@gmail.com</w:t>
      </w:r>
    </w:p>
    <w:p>
      <w:pPr>
        <w:pStyle w:val="Heading1"/>
      </w:pPr>
      <w:r>
        <w:t>About me</w:t>
      </w:r>
    </w:p>
    <w:p>
      <w:r>
        <w:t>I enjoy coding, it is a fun to grow mentally.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 Z.B properties </w:t>
      </w:r>
      <w:r>
        <w:rPr>
          <w:i/>
        </w:rPr>
        <w:t>Jan 2022-July 2024</w:t>
        <w:br/>
      </w:r>
      <w:r>
        <w:t>My experience at Z.B properties as front developer was quite adventrous. I worked as intern python and front end developer.</w:t>
      </w:r>
    </w:p>
    <w:p>
      <w:pPr>
        <w:pStyle w:val="Heading1"/>
      </w:pPr>
      <w:r>
        <w:t>Skills</w:t>
      </w:r>
    </w:p>
    <w:p>
      <w:r>
        <w:t>innovative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>Python</w:t>
      </w:r>
    </w:p>
    <w:p>
      <w:pPr>
        <w:pStyle w:val="ListBullet"/>
      </w:pPr>
      <w:r>
        <w:t>HTML, CSS, Javascript</w:t>
      </w:r>
    </w:p>
    <w:p>
      <w:pPr>
        <w:pStyle w:val="ListBullet"/>
      </w:pPr>
      <w:r>
        <w:t>React.js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